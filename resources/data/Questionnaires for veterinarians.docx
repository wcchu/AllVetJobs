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 w:val="0"/>
        <w:jc w:val="center"/>
        <w:rPr>
          <w:rFonts w:hint="default" w:hAnsi="Arial" w:cs="Arial" w:asciiTheme="minorAscii"/>
          <w:b/>
          <w:bCs/>
          <w:sz w:val="32"/>
          <w:szCs w:val="32"/>
        </w:rPr>
      </w:pPr>
      <w:r>
        <w:rPr>
          <w:rFonts w:hint="default" w:hAnsi="Arial" w:cs="Arial" w:asciiTheme="minorAscii"/>
          <w:b/>
          <w:bCs/>
          <w:sz w:val="32"/>
          <w:szCs w:val="32"/>
          <w:rtl w:val="0"/>
        </w:rPr>
        <w:t xml:space="preserve">Questions for veterinarians </w:t>
      </w:r>
    </w:p>
    <w:p>
      <w:pPr>
        <w:contextualSpacing w:val="0"/>
        <w:rPr>
          <w:rFonts w:hint="default" w:hAnsi="Arial" w:cs="Arial" w:asciiTheme="minorAscii"/>
        </w:rPr>
      </w:pPr>
    </w:p>
    <w:p>
      <w:pPr>
        <w:contextualSpacing w:val="0"/>
        <w:rPr>
          <w:rFonts w:hint="default" w:hAnsi="Arial" w:cs="Arial" w:asciiTheme="minorAscii"/>
          <w:b/>
          <w:bCs/>
        </w:rPr>
      </w:pPr>
      <w:r>
        <w:rPr>
          <w:rFonts w:hint="default" w:hAnsi="Arial" w:cs="Arial" w:asciiTheme="minorAscii"/>
          <w:b/>
          <w:bCs/>
          <w:rtl w:val="0"/>
        </w:rPr>
        <w:t xml:space="preserve">Basic background information- </w:t>
      </w:r>
    </w:p>
    <w:p>
      <w:pPr>
        <w:numPr>
          <w:ilvl w:val="0"/>
          <w:numId w:val="1"/>
        </w:numPr>
        <w:ind w:left="720" w:hanging="360"/>
        <w:contextualSpacing/>
        <w:rPr>
          <w:rFonts w:hint="default" w:hAnsi="Arial" w:cs="Arial" w:asciiTheme="minorAscii"/>
          <w:u w:val="none"/>
        </w:rPr>
      </w:pPr>
      <w:r>
        <w:rPr>
          <w:rFonts w:hint="default" w:hAnsi="Arial" w:cs="Arial" w:asciiTheme="minorAscii"/>
          <w:rtl w:val="0"/>
        </w:rPr>
        <w:t>Name</w:t>
      </w:r>
    </w:p>
    <w:p>
      <w:pPr>
        <w:contextualSpacing w:val="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 xml:space="preserve">            First name*:</w:t>
      </w:r>
      <w:bookmarkStart w:id="0" w:name="_GoBack"/>
      <w:bookmarkEnd w:id="0"/>
    </w:p>
    <w:p>
      <w:pPr>
        <w:contextualSpacing w:val="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 xml:space="preserve">            Middle name: </w:t>
      </w:r>
    </w:p>
    <w:p>
      <w:pPr>
        <w:contextualSpacing w:val="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 xml:space="preserve">            Last name*: </w:t>
      </w:r>
    </w:p>
    <w:p>
      <w:pPr>
        <w:numPr>
          <w:ilvl w:val="0"/>
          <w:numId w:val="1"/>
        </w:numPr>
        <w:ind w:left="720" w:hanging="360"/>
        <w:contextualSpacing/>
        <w:rPr>
          <w:rFonts w:hint="default" w:hAnsi="Arial" w:cs="Arial" w:asciiTheme="minorAscii"/>
          <w:u w:val="none"/>
        </w:rPr>
      </w:pPr>
      <w:r>
        <w:rPr>
          <w:rFonts w:hint="default" w:hAnsi="Arial" w:cs="Arial" w:asciiTheme="minorAscii"/>
          <w:rtl w:val="0"/>
        </w:rPr>
        <w:t>Address</w:t>
      </w:r>
    </w:p>
    <w:p>
      <w:pPr>
        <w:numPr>
          <w:ilvl w:val="0"/>
          <w:numId w:val="1"/>
        </w:numPr>
        <w:ind w:left="720" w:hanging="360"/>
        <w:contextualSpacing/>
        <w:rPr>
          <w:rFonts w:hint="default" w:hAnsi="Arial" w:cs="Arial" w:asciiTheme="minorAscii"/>
          <w:u w:val="none"/>
        </w:rPr>
      </w:pPr>
      <w:r>
        <w:rPr>
          <w:rFonts w:hint="default" w:hAnsi="Arial" w:cs="Arial" w:asciiTheme="minorAscii"/>
          <w:rtl w:val="0"/>
        </w:rPr>
        <w:t>Phone number*: Home/ cell/ work</w:t>
      </w:r>
    </w:p>
    <w:p>
      <w:pPr>
        <w:numPr>
          <w:ilvl w:val="0"/>
          <w:numId w:val="1"/>
        </w:numPr>
        <w:ind w:left="720" w:hanging="360"/>
        <w:contextualSpacing/>
        <w:rPr>
          <w:rFonts w:hint="default" w:hAnsi="Arial" w:cs="Arial" w:asciiTheme="minorAscii"/>
          <w:u w:val="none"/>
        </w:rPr>
      </w:pPr>
      <w:r>
        <w:rPr>
          <w:rFonts w:hint="default" w:hAnsi="Arial" w:cs="Arial" w:asciiTheme="minorAscii"/>
          <w:rtl w:val="0"/>
        </w:rPr>
        <w:t>Email address*</w:t>
      </w:r>
    </w:p>
    <w:p>
      <w:pPr>
        <w:numPr>
          <w:ilvl w:val="0"/>
          <w:numId w:val="1"/>
        </w:numPr>
        <w:ind w:left="720" w:hanging="360"/>
        <w:contextualSpacing/>
        <w:rPr>
          <w:rFonts w:hint="default" w:hAnsi="Arial" w:cs="Arial" w:asciiTheme="minorAscii"/>
          <w:u w:val="none"/>
        </w:rPr>
      </w:pPr>
      <w:r>
        <w:rPr>
          <w:rFonts w:hint="default" w:hAnsi="Arial" w:cs="Arial" w:asciiTheme="minorAscii"/>
          <w:rtl w:val="0"/>
        </w:rPr>
        <w:t>Which vet school did you attend? What year did you graduate?</w:t>
      </w:r>
    </w:p>
    <w:p>
      <w:pPr>
        <w:numPr>
          <w:ilvl w:val="0"/>
          <w:numId w:val="1"/>
        </w:numPr>
        <w:ind w:left="720" w:hanging="360"/>
        <w:contextualSpacing/>
        <w:rPr>
          <w:rFonts w:hint="default" w:hAnsi="Arial" w:cs="Arial" w:asciiTheme="minorAscii"/>
          <w:u w:val="none"/>
        </w:rPr>
      </w:pPr>
      <w:r>
        <w:rPr>
          <w:rFonts w:hint="default" w:hAnsi="Arial" w:cs="Arial" w:asciiTheme="minorAscii"/>
          <w:rtl w:val="0"/>
        </w:rPr>
        <w:t xml:space="preserve">If you are a foreign graduate, did you complete any US certification program (ECFVG, PAVE)? Which one and when? </w:t>
      </w:r>
    </w:p>
    <w:p>
      <w:pPr>
        <w:numPr>
          <w:ilvl w:val="0"/>
          <w:numId w:val="1"/>
        </w:numPr>
        <w:ind w:left="720" w:hanging="360"/>
        <w:contextualSpacing/>
        <w:rPr>
          <w:rFonts w:hint="default" w:hAnsi="Arial" w:cs="Arial" w:asciiTheme="minorAscii"/>
          <w:u w:val="none"/>
        </w:rPr>
      </w:pPr>
      <w:r>
        <w:rPr>
          <w:rFonts w:hint="default" w:hAnsi="Arial" w:cs="Arial" w:asciiTheme="minorAscii"/>
          <w:rtl w:val="0"/>
        </w:rPr>
        <w:t xml:space="preserve">Did you complete any internships? When, where and which kind? </w:t>
      </w:r>
    </w:p>
    <w:p>
      <w:pPr>
        <w:numPr>
          <w:ilvl w:val="0"/>
          <w:numId w:val="1"/>
        </w:numPr>
        <w:ind w:left="720" w:hanging="360"/>
        <w:contextualSpacing/>
        <w:rPr>
          <w:rFonts w:hint="default" w:hAnsi="Arial" w:cs="Arial" w:asciiTheme="minorAscii"/>
          <w:u w:val="none"/>
        </w:rPr>
      </w:pPr>
      <w:r>
        <w:rPr>
          <w:rFonts w:hint="default" w:hAnsi="Arial" w:cs="Arial" w:asciiTheme="minorAscii"/>
          <w:rtl w:val="0"/>
        </w:rPr>
        <w:t>Advanced degrees and/or board certifications*?</w:t>
      </w:r>
    </w:p>
    <w:p>
      <w:pPr>
        <w:numPr>
          <w:ilvl w:val="0"/>
          <w:numId w:val="1"/>
        </w:numPr>
        <w:ind w:left="720" w:hanging="360"/>
        <w:contextualSpacing/>
        <w:rPr>
          <w:rFonts w:hint="default" w:hAnsi="Arial" w:cs="Arial" w:asciiTheme="minorAscii"/>
          <w:u w:val="none"/>
        </w:rPr>
      </w:pPr>
      <w:r>
        <w:rPr>
          <w:rFonts w:hint="default" w:hAnsi="Arial" w:cs="Arial" w:asciiTheme="minorAscii"/>
          <w:rtl w:val="0"/>
        </w:rPr>
        <w:t xml:space="preserve">How many years have you been practicing*? Excluding internship. </w:t>
      </w:r>
    </w:p>
    <w:p>
      <w:pPr>
        <w:numPr>
          <w:ilvl w:val="0"/>
          <w:numId w:val="1"/>
        </w:numPr>
        <w:ind w:left="720" w:hanging="360"/>
        <w:contextualSpacing/>
        <w:rPr>
          <w:rFonts w:hint="default" w:hAnsi="Arial" w:cs="Arial" w:asciiTheme="minorAscii"/>
          <w:u w:val="none"/>
        </w:rPr>
      </w:pPr>
      <w:r>
        <w:rPr>
          <w:rFonts w:hint="default" w:hAnsi="Arial" w:cs="Arial" w:asciiTheme="minorAscii"/>
          <w:rtl w:val="0"/>
        </w:rPr>
        <w:t xml:space="preserve">Who is your current employer? What is your current position?  </w:t>
      </w:r>
    </w:p>
    <w:p>
      <w:pPr>
        <w:numPr>
          <w:ilvl w:val="0"/>
          <w:numId w:val="1"/>
        </w:numPr>
        <w:ind w:left="720" w:hanging="360"/>
        <w:contextualSpacing/>
        <w:rPr>
          <w:rFonts w:hint="default" w:hAnsi="Arial" w:cs="Arial" w:asciiTheme="minorAscii"/>
          <w:u w:val="none"/>
        </w:rPr>
      </w:pPr>
      <w:r>
        <w:rPr>
          <w:rFonts w:hint="default" w:hAnsi="Arial" w:cs="Arial" w:asciiTheme="minorAscii"/>
          <w:rtl w:val="0"/>
        </w:rPr>
        <w:t>In which states are you licensed*?</w:t>
      </w:r>
    </w:p>
    <w:p>
      <w:pPr>
        <w:numPr>
          <w:ilvl w:val="0"/>
          <w:numId w:val="1"/>
        </w:numPr>
        <w:ind w:left="720" w:hanging="360"/>
        <w:contextualSpacing/>
        <w:rPr>
          <w:rFonts w:hint="default" w:hAnsi="Arial" w:cs="Arial" w:asciiTheme="minorAscii"/>
          <w:u w:val="none"/>
        </w:rPr>
      </w:pPr>
      <w:r>
        <w:rPr>
          <w:rFonts w:hint="default" w:hAnsi="Arial" w:cs="Arial" w:asciiTheme="minorAscii"/>
          <w:rtl w:val="0"/>
        </w:rPr>
        <w:t>Are you willing to relocate?*</w:t>
      </w:r>
    </w:p>
    <w:p>
      <w:pPr>
        <w:numPr>
          <w:ilvl w:val="1"/>
          <w:numId w:val="1"/>
        </w:numPr>
        <w:ind w:left="1440" w:hanging="360"/>
        <w:contextualSpacing/>
        <w:rPr>
          <w:rFonts w:hint="default" w:hAnsi="Arial" w:cs="Arial" w:asciiTheme="minorAscii"/>
          <w:u w:val="none"/>
        </w:rPr>
      </w:pPr>
      <w:r>
        <w:rPr>
          <w:rFonts w:hint="default" w:hAnsi="Arial" w:cs="Arial" w:asciiTheme="minorAscii"/>
          <w:rtl w:val="0"/>
        </w:rPr>
        <w:t>if yes, indicate where</w:t>
      </w:r>
    </w:p>
    <w:p>
      <w:pPr>
        <w:numPr>
          <w:ilvl w:val="1"/>
          <w:numId w:val="1"/>
        </w:numPr>
        <w:ind w:left="1440" w:hanging="360"/>
        <w:contextualSpacing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 xml:space="preserve">What is the best time for a phone call/consultation*? </w:t>
      </w:r>
    </w:p>
    <w:p>
      <w:pPr>
        <w:contextualSpacing w:val="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 xml:space="preserve"> </w:t>
      </w:r>
    </w:p>
    <w:p>
      <w:pPr>
        <w:contextualSpacing w:val="0"/>
        <w:rPr>
          <w:rFonts w:hint="default" w:hAnsi="Arial" w:cs="Arial" w:asciiTheme="minorAscii"/>
          <w:b/>
          <w:bCs/>
        </w:rPr>
      </w:pPr>
      <w:r>
        <w:rPr>
          <w:rFonts w:hint="default" w:hAnsi="Arial" w:cs="Arial" w:asciiTheme="minorAscii"/>
          <w:b/>
          <w:bCs/>
          <w:rtl w:val="0"/>
        </w:rPr>
        <w:t xml:space="preserve">Professional background information- </w:t>
      </w:r>
    </w:p>
    <w:p>
      <w:pPr>
        <w:numPr>
          <w:ilvl w:val="0"/>
          <w:numId w:val="2"/>
        </w:numPr>
        <w:ind w:left="720" w:hanging="360"/>
        <w:contextualSpacing w:val="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 xml:space="preserve">Which types of clinics have you worked in? </w:t>
      </w:r>
    </w:p>
    <w:p>
      <w:pPr>
        <w:numPr>
          <w:ilvl w:val="1"/>
          <w:numId w:val="2"/>
        </w:numPr>
        <w:ind w:left="1080" w:hanging="360"/>
        <w:contextualSpacing w:val="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>Independent GP clinic</w:t>
      </w:r>
    </w:p>
    <w:p>
      <w:pPr>
        <w:numPr>
          <w:ilvl w:val="2"/>
          <w:numId w:val="2"/>
        </w:numPr>
        <w:ind w:left="1440" w:hanging="360"/>
        <w:contextualSpacing w:val="0"/>
        <w:rPr>
          <w:rFonts w:hint="default" w:hAnsi="Arial" w:cs="Arial" w:asciiTheme="minorAscii"/>
          <w:u w:val="none"/>
        </w:rPr>
      </w:pPr>
      <w:r>
        <w:rPr>
          <w:rFonts w:hint="default" w:hAnsi="Arial" w:cs="Arial" w:asciiTheme="minorAscii"/>
          <w:rtl w:val="0"/>
        </w:rPr>
        <w:t>Associate</w:t>
      </w:r>
    </w:p>
    <w:p>
      <w:pPr>
        <w:numPr>
          <w:ilvl w:val="2"/>
          <w:numId w:val="2"/>
        </w:numPr>
        <w:ind w:left="1440" w:hanging="360"/>
        <w:contextualSpacing w:val="0"/>
        <w:rPr>
          <w:rFonts w:hint="default" w:hAnsi="Arial" w:cs="Arial" w:asciiTheme="minorAscii"/>
          <w:u w:val="none"/>
        </w:rPr>
      </w:pPr>
      <w:r>
        <w:rPr>
          <w:rFonts w:hint="default" w:hAnsi="Arial" w:cs="Arial" w:asciiTheme="minorAscii"/>
          <w:rtl w:val="0"/>
        </w:rPr>
        <w:t xml:space="preserve">Owner/partner </w:t>
      </w:r>
    </w:p>
    <w:p>
      <w:pPr>
        <w:numPr>
          <w:ilvl w:val="1"/>
          <w:numId w:val="2"/>
        </w:numPr>
        <w:ind w:left="1080" w:hanging="360"/>
        <w:contextualSpacing w:val="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>Specialty clinic</w:t>
      </w:r>
    </w:p>
    <w:p>
      <w:pPr>
        <w:numPr>
          <w:ilvl w:val="2"/>
          <w:numId w:val="2"/>
        </w:numPr>
        <w:ind w:left="1440" w:hanging="360"/>
        <w:contextualSpacing w:val="0"/>
        <w:rPr>
          <w:rFonts w:hint="default" w:hAnsi="Arial" w:cs="Arial" w:asciiTheme="minorAscii"/>
          <w:u w:val="none"/>
        </w:rPr>
      </w:pPr>
      <w:r>
        <w:rPr>
          <w:rFonts w:hint="default" w:hAnsi="Arial" w:cs="Arial" w:asciiTheme="minorAscii"/>
          <w:rtl w:val="0"/>
        </w:rPr>
        <w:t xml:space="preserve">Associate </w:t>
      </w:r>
    </w:p>
    <w:p>
      <w:pPr>
        <w:numPr>
          <w:ilvl w:val="2"/>
          <w:numId w:val="2"/>
        </w:numPr>
        <w:ind w:left="1440" w:hanging="360"/>
        <w:contextualSpacing w:val="0"/>
        <w:rPr>
          <w:rFonts w:hint="default" w:hAnsi="Arial" w:cs="Arial" w:asciiTheme="minorAscii"/>
          <w:u w:val="none"/>
        </w:rPr>
      </w:pPr>
      <w:r>
        <w:rPr>
          <w:rFonts w:hint="default" w:hAnsi="Arial" w:cs="Arial" w:asciiTheme="minorAscii"/>
          <w:rtl w:val="0"/>
        </w:rPr>
        <w:t>Owner/partner</w:t>
      </w:r>
    </w:p>
    <w:p>
      <w:pPr>
        <w:numPr>
          <w:ilvl w:val="1"/>
          <w:numId w:val="2"/>
        </w:numPr>
        <w:ind w:left="1080" w:hanging="360"/>
        <w:contextualSpacing w:val="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>Medium or large corporations</w:t>
      </w:r>
    </w:p>
    <w:p>
      <w:pPr>
        <w:numPr>
          <w:ilvl w:val="2"/>
          <w:numId w:val="2"/>
        </w:numPr>
        <w:ind w:left="1440" w:hanging="360"/>
        <w:contextualSpacing w:val="0"/>
        <w:rPr>
          <w:rFonts w:hint="default" w:hAnsi="Arial" w:cs="Arial" w:asciiTheme="minorAscii"/>
          <w:u w:val="none"/>
        </w:rPr>
      </w:pPr>
      <w:r>
        <w:rPr>
          <w:rFonts w:hint="default" w:hAnsi="Arial" w:cs="Arial" w:asciiTheme="minorAscii"/>
          <w:rtl w:val="0"/>
        </w:rPr>
        <w:t>Associate</w:t>
      </w:r>
    </w:p>
    <w:p>
      <w:pPr>
        <w:numPr>
          <w:ilvl w:val="2"/>
          <w:numId w:val="2"/>
        </w:numPr>
        <w:ind w:left="1440" w:hanging="360"/>
        <w:contextualSpacing w:val="0"/>
        <w:rPr>
          <w:rFonts w:hint="default" w:hAnsi="Arial" w:cs="Arial" w:asciiTheme="minorAscii"/>
          <w:u w:val="none"/>
        </w:rPr>
      </w:pPr>
      <w:r>
        <w:rPr>
          <w:rFonts w:hint="default" w:hAnsi="Arial" w:cs="Arial" w:asciiTheme="minorAscii"/>
          <w:rtl w:val="0"/>
        </w:rPr>
        <w:t>Management position</w:t>
      </w:r>
    </w:p>
    <w:p>
      <w:pPr>
        <w:numPr>
          <w:ilvl w:val="2"/>
          <w:numId w:val="2"/>
        </w:numPr>
        <w:ind w:left="1440" w:hanging="360"/>
        <w:contextualSpacing w:val="0"/>
        <w:rPr>
          <w:rFonts w:hint="default" w:hAnsi="Arial" w:cs="Arial" w:asciiTheme="minorAscii"/>
          <w:u w:val="none"/>
        </w:rPr>
      </w:pPr>
      <w:r>
        <w:rPr>
          <w:rFonts w:hint="default" w:hAnsi="Arial" w:cs="Arial" w:asciiTheme="minorAscii"/>
          <w:rtl w:val="0"/>
        </w:rPr>
        <w:t xml:space="preserve">Owner  </w:t>
      </w:r>
    </w:p>
    <w:p>
      <w:pPr>
        <w:numPr>
          <w:ilvl w:val="1"/>
          <w:numId w:val="2"/>
        </w:numPr>
        <w:ind w:left="1080" w:hanging="360"/>
        <w:contextualSpacing w:val="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 xml:space="preserve">Others:  </w:t>
      </w:r>
    </w:p>
    <w:p>
      <w:pPr>
        <w:numPr>
          <w:ilvl w:val="0"/>
          <w:numId w:val="2"/>
        </w:numPr>
        <w:ind w:left="720" w:hanging="360"/>
        <w:contextualSpacing w:val="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 xml:space="preserve">For the next position, which type of clinic would you prefer to work in? </w:t>
      </w:r>
    </w:p>
    <w:p>
      <w:pPr>
        <w:numPr>
          <w:ilvl w:val="1"/>
          <w:numId w:val="2"/>
        </w:numPr>
        <w:ind w:left="1080" w:hanging="36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>Independent GP clinic</w:t>
      </w:r>
    </w:p>
    <w:p>
      <w:pPr>
        <w:numPr>
          <w:ilvl w:val="2"/>
          <w:numId w:val="2"/>
        </w:numPr>
        <w:ind w:left="1440" w:hanging="36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>Associate</w:t>
      </w:r>
    </w:p>
    <w:p>
      <w:pPr>
        <w:numPr>
          <w:ilvl w:val="2"/>
          <w:numId w:val="2"/>
        </w:numPr>
        <w:ind w:left="1440" w:hanging="36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 xml:space="preserve">Owner/partner </w:t>
      </w:r>
    </w:p>
    <w:p>
      <w:pPr>
        <w:numPr>
          <w:ilvl w:val="1"/>
          <w:numId w:val="2"/>
        </w:numPr>
        <w:ind w:left="1080" w:hanging="36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>Specialty clinic</w:t>
      </w:r>
    </w:p>
    <w:p>
      <w:pPr>
        <w:numPr>
          <w:ilvl w:val="2"/>
          <w:numId w:val="2"/>
        </w:numPr>
        <w:ind w:left="1440" w:hanging="36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 xml:space="preserve">Associate </w:t>
      </w:r>
    </w:p>
    <w:p>
      <w:pPr>
        <w:numPr>
          <w:ilvl w:val="2"/>
          <w:numId w:val="2"/>
        </w:numPr>
        <w:ind w:left="1440" w:hanging="36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>Owner/partner</w:t>
      </w:r>
    </w:p>
    <w:p>
      <w:pPr>
        <w:numPr>
          <w:ilvl w:val="1"/>
          <w:numId w:val="2"/>
        </w:numPr>
        <w:ind w:left="1080" w:hanging="36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>Medium or large corporations</w:t>
      </w:r>
    </w:p>
    <w:p>
      <w:pPr>
        <w:numPr>
          <w:ilvl w:val="2"/>
          <w:numId w:val="2"/>
        </w:numPr>
        <w:ind w:left="1440" w:hanging="36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>Associate</w:t>
      </w:r>
    </w:p>
    <w:p>
      <w:pPr>
        <w:numPr>
          <w:ilvl w:val="2"/>
          <w:numId w:val="2"/>
        </w:numPr>
        <w:ind w:left="1440" w:hanging="36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>Management position</w:t>
      </w:r>
    </w:p>
    <w:p>
      <w:pPr>
        <w:numPr>
          <w:ilvl w:val="2"/>
          <w:numId w:val="2"/>
        </w:numPr>
        <w:ind w:left="1440" w:hanging="36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 xml:space="preserve">Owner  </w:t>
      </w:r>
    </w:p>
    <w:p>
      <w:pPr>
        <w:numPr>
          <w:ilvl w:val="1"/>
          <w:numId w:val="2"/>
        </w:numPr>
        <w:ind w:left="1080" w:hanging="360"/>
        <w:contextualSpacing w:val="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 xml:space="preserve">Others:  </w:t>
      </w:r>
    </w:p>
    <w:p>
      <w:pPr>
        <w:numPr>
          <w:ilvl w:val="1"/>
          <w:numId w:val="2"/>
        </w:numPr>
        <w:ind w:left="1080" w:hanging="360"/>
        <w:contextualSpacing w:val="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 xml:space="preserve">It doesn’t matter. </w:t>
      </w:r>
    </w:p>
    <w:p>
      <w:pPr>
        <w:numPr>
          <w:ilvl w:val="0"/>
          <w:numId w:val="2"/>
        </w:numPr>
        <w:ind w:left="720" w:hanging="360"/>
        <w:contextualSpacing w:val="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 xml:space="preserve">Do you have special interest in certain fields? eg. immunology, surgery, dermatology, endocrinology etc. </w:t>
      </w:r>
    </w:p>
    <w:p>
      <w:pPr>
        <w:numPr>
          <w:ilvl w:val="0"/>
          <w:numId w:val="2"/>
        </w:numPr>
        <w:ind w:left="720" w:hanging="360"/>
        <w:contextualSpacing w:val="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 xml:space="preserve">How are your hands-on ability? </w:t>
      </w:r>
    </w:p>
    <w:p>
      <w:pPr>
        <w:numPr>
          <w:ilvl w:val="1"/>
          <w:numId w:val="2"/>
        </w:numPr>
        <w:ind w:left="1080" w:hanging="360"/>
        <w:contextualSpacing w:val="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 xml:space="preserve">Surgical/US/dental experience </w:t>
      </w:r>
    </w:p>
    <w:p>
      <w:pPr>
        <w:numPr>
          <w:ilvl w:val="1"/>
          <w:numId w:val="2"/>
        </w:numPr>
        <w:ind w:left="1080" w:hanging="360"/>
        <w:contextualSpacing w:val="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 xml:space="preserve">Blood draw/catheter placement </w:t>
      </w:r>
    </w:p>
    <w:p>
      <w:pPr>
        <w:numPr>
          <w:ilvl w:val="1"/>
          <w:numId w:val="2"/>
        </w:numPr>
        <w:ind w:left="1080" w:hanging="360"/>
        <w:contextualSpacing w:val="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>E-tube, feeding tube</w:t>
      </w:r>
    </w:p>
    <w:p>
      <w:pPr>
        <w:numPr>
          <w:ilvl w:val="1"/>
          <w:numId w:val="2"/>
        </w:numPr>
        <w:ind w:left="1080" w:hanging="360"/>
        <w:contextualSpacing w:val="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>U cath placement.</w:t>
      </w:r>
    </w:p>
    <w:p>
      <w:pPr>
        <w:numPr>
          <w:ilvl w:val="0"/>
          <w:numId w:val="2"/>
        </w:numPr>
        <w:ind w:left="720" w:hanging="360"/>
        <w:contextualSpacing w:val="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 xml:space="preserve">What are your responsibilities in your current position? (Comfort level 0-5, 0 being not at all comfortable and 5 being very confident) </w:t>
      </w:r>
    </w:p>
    <w:p>
      <w:pPr>
        <w:numPr>
          <w:ilvl w:val="1"/>
          <w:numId w:val="2"/>
        </w:numPr>
        <w:ind w:left="1080" w:hanging="360"/>
        <w:contextualSpacing w:val="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>Routine preventive care, client education</w:t>
      </w:r>
    </w:p>
    <w:p>
      <w:pPr>
        <w:numPr>
          <w:ilvl w:val="1"/>
          <w:numId w:val="2"/>
        </w:numPr>
        <w:ind w:left="1080" w:hanging="360"/>
        <w:contextualSpacing w:val="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 xml:space="preserve">Clinical pathology/ cytology  </w:t>
      </w:r>
    </w:p>
    <w:p>
      <w:pPr>
        <w:numPr>
          <w:ilvl w:val="1"/>
          <w:numId w:val="2"/>
        </w:numPr>
        <w:ind w:left="1080" w:hanging="360"/>
        <w:contextualSpacing w:val="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 xml:space="preserve">Diagnostic imaging </w:t>
      </w:r>
    </w:p>
    <w:p>
      <w:pPr>
        <w:numPr>
          <w:ilvl w:val="1"/>
          <w:numId w:val="2"/>
        </w:numPr>
        <w:ind w:left="1080" w:hanging="360"/>
        <w:contextualSpacing w:val="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>Routine surgery</w:t>
      </w:r>
    </w:p>
    <w:p>
      <w:pPr>
        <w:numPr>
          <w:ilvl w:val="1"/>
          <w:numId w:val="2"/>
        </w:numPr>
        <w:ind w:left="1080" w:hanging="360"/>
        <w:contextualSpacing w:val="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 xml:space="preserve">Orthopedic surgery </w:t>
      </w:r>
    </w:p>
    <w:p>
      <w:pPr>
        <w:numPr>
          <w:ilvl w:val="1"/>
          <w:numId w:val="2"/>
        </w:numPr>
        <w:ind w:left="1080" w:hanging="360"/>
        <w:contextualSpacing w:val="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 xml:space="preserve">Chronic disease management </w:t>
      </w:r>
    </w:p>
    <w:p>
      <w:pPr>
        <w:numPr>
          <w:ilvl w:val="1"/>
          <w:numId w:val="2"/>
        </w:numPr>
        <w:ind w:left="1080" w:hanging="360"/>
        <w:contextualSpacing w:val="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 xml:space="preserve">Emergency surgery </w:t>
      </w:r>
    </w:p>
    <w:p>
      <w:pPr>
        <w:numPr>
          <w:ilvl w:val="1"/>
          <w:numId w:val="2"/>
        </w:numPr>
        <w:ind w:left="1080" w:hanging="360"/>
        <w:contextualSpacing w:val="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>Critical care</w:t>
      </w:r>
    </w:p>
    <w:p>
      <w:pPr>
        <w:numPr>
          <w:ilvl w:val="1"/>
          <w:numId w:val="2"/>
        </w:numPr>
        <w:ind w:left="1080" w:hanging="360"/>
        <w:contextualSpacing w:val="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 xml:space="preserve">Anesthesia monitor     </w:t>
      </w:r>
    </w:p>
    <w:p>
      <w:pPr>
        <w:numPr>
          <w:ilvl w:val="0"/>
          <w:numId w:val="2"/>
        </w:numPr>
        <w:ind w:left="720" w:hanging="360"/>
        <w:contextualSpacing w:val="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 xml:space="preserve">What are your management responsibilities? </w:t>
      </w:r>
    </w:p>
    <w:p>
      <w:pPr>
        <w:numPr>
          <w:ilvl w:val="1"/>
          <w:numId w:val="2"/>
        </w:numPr>
        <w:ind w:left="1080" w:hanging="360"/>
        <w:contextualSpacing w:val="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 xml:space="preserve">Scheduling (other doctors, techs) </w:t>
      </w:r>
    </w:p>
    <w:p>
      <w:pPr>
        <w:numPr>
          <w:ilvl w:val="1"/>
          <w:numId w:val="2"/>
        </w:numPr>
        <w:ind w:left="1080" w:hanging="360"/>
        <w:contextualSpacing w:val="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 xml:space="preserve">Training (interns, techs) </w:t>
      </w:r>
    </w:p>
    <w:p>
      <w:pPr>
        <w:numPr>
          <w:ilvl w:val="1"/>
          <w:numId w:val="2"/>
        </w:numPr>
        <w:ind w:left="1080" w:hanging="360"/>
        <w:contextualSpacing w:val="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 xml:space="preserve">Mentoring </w:t>
      </w:r>
    </w:p>
    <w:p>
      <w:pPr>
        <w:numPr>
          <w:ilvl w:val="1"/>
          <w:numId w:val="2"/>
        </w:numPr>
        <w:ind w:left="1080" w:hanging="360"/>
        <w:contextualSpacing w:val="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 xml:space="preserve">Inventory/bookkeeping </w:t>
      </w:r>
    </w:p>
    <w:p>
      <w:pPr>
        <w:numPr>
          <w:ilvl w:val="1"/>
          <w:numId w:val="2"/>
        </w:numPr>
        <w:ind w:left="1080" w:hanging="360"/>
        <w:contextualSpacing w:val="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>Community outreach</w:t>
      </w:r>
    </w:p>
    <w:p>
      <w:pPr>
        <w:numPr>
          <w:ilvl w:val="1"/>
          <w:numId w:val="2"/>
        </w:numPr>
        <w:ind w:left="1080" w:hanging="360"/>
        <w:contextualSpacing w:val="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 xml:space="preserve">Marketing </w:t>
      </w:r>
    </w:p>
    <w:p>
      <w:pPr>
        <w:numPr>
          <w:ilvl w:val="0"/>
          <w:numId w:val="2"/>
        </w:numPr>
        <w:ind w:left="720" w:hanging="360"/>
        <w:contextualSpacing w:val="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 xml:space="preserve">What are your current salary and benefits? </w:t>
      </w:r>
    </w:p>
    <w:p>
      <w:pPr>
        <w:numPr>
          <w:ilvl w:val="1"/>
          <w:numId w:val="2"/>
        </w:numPr>
        <w:ind w:left="1080" w:hanging="360"/>
        <w:contextualSpacing w:val="0"/>
        <w:rPr>
          <w:rFonts w:hint="default" w:hAnsi="Arial" w:cs="Arial" w:asciiTheme="minorAscii"/>
          <w:u w:val="none"/>
        </w:rPr>
      </w:pPr>
      <w:r>
        <w:rPr>
          <w:rFonts w:hint="default" w:hAnsi="Arial" w:cs="Arial" w:asciiTheme="minorAscii"/>
          <w:rtl w:val="0"/>
        </w:rPr>
        <w:t xml:space="preserve">Base salary: </w:t>
      </w:r>
    </w:p>
    <w:p>
      <w:pPr>
        <w:numPr>
          <w:ilvl w:val="1"/>
          <w:numId w:val="2"/>
        </w:numPr>
        <w:ind w:left="1080" w:hanging="360"/>
        <w:contextualSpacing w:val="0"/>
        <w:rPr>
          <w:rFonts w:hint="default" w:hAnsi="Arial" w:cs="Arial" w:asciiTheme="minorAscii"/>
          <w:u w:val="none"/>
        </w:rPr>
      </w:pPr>
      <w:r>
        <w:rPr>
          <w:rFonts w:hint="default" w:hAnsi="Arial" w:cs="Arial" w:asciiTheme="minorAscii"/>
          <w:rtl w:val="0"/>
        </w:rPr>
        <w:t>Commision</w:t>
      </w:r>
    </w:p>
    <w:p>
      <w:pPr>
        <w:numPr>
          <w:ilvl w:val="1"/>
          <w:numId w:val="2"/>
        </w:numPr>
        <w:ind w:left="1080" w:hanging="36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 xml:space="preserve">Benefits </w:t>
      </w:r>
    </w:p>
    <w:p>
      <w:pPr>
        <w:numPr>
          <w:ilvl w:val="2"/>
          <w:numId w:val="2"/>
        </w:numPr>
        <w:ind w:left="1440" w:hanging="36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>Health</w:t>
      </w:r>
    </w:p>
    <w:p>
      <w:pPr>
        <w:numPr>
          <w:ilvl w:val="2"/>
          <w:numId w:val="2"/>
        </w:numPr>
        <w:ind w:left="1440" w:hanging="36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>Dental</w:t>
      </w:r>
    </w:p>
    <w:p>
      <w:pPr>
        <w:numPr>
          <w:ilvl w:val="2"/>
          <w:numId w:val="2"/>
        </w:numPr>
        <w:ind w:left="1440" w:hanging="36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>Vision</w:t>
      </w:r>
    </w:p>
    <w:p>
      <w:pPr>
        <w:numPr>
          <w:ilvl w:val="2"/>
          <w:numId w:val="2"/>
        </w:numPr>
        <w:ind w:left="1440" w:hanging="36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>401(k)</w:t>
      </w:r>
    </w:p>
    <w:p>
      <w:pPr>
        <w:numPr>
          <w:ilvl w:val="2"/>
          <w:numId w:val="2"/>
        </w:numPr>
        <w:ind w:left="1440" w:hanging="36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>Life insurance</w:t>
      </w:r>
    </w:p>
    <w:p>
      <w:pPr>
        <w:numPr>
          <w:ilvl w:val="2"/>
          <w:numId w:val="2"/>
        </w:numPr>
        <w:ind w:left="1440" w:hanging="36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>Short term disability</w:t>
      </w:r>
    </w:p>
    <w:p>
      <w:pPr>
        <w:numPr>
          <w:ilvl w:val="2"/>
          <w:numId w:val="2"/>
        </w:numPr>
        <w:ind w:left="1440" w:hanging="36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>Long term disability</w:t>
      </w:r>
    </w:p>
    <w:p>
      <w:pPr>
        <w:numPr>
          <w:ilvl w:val="2"/>
          <w:numId w:val="2"/>
        </w:numPr>
        <w:ind w:left="1440" w:hanging="36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>CE allowance</w:t>
      </w:r>
    </w:p>
    <w:p>
      <w:pPr>
        <w:numPr>
          <w:ilvl w:val="2"/>
          <w:numId w:val="2"/>
        </w:numPr>
        <w:ind w:left="1440" w:hanging="36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>Paid time off for CE</w:t>
      </w:r>
    </w:p>
    <w:p>
      <w:pPr>
        <w:numPr>
          <w:ilvl w:val="2"/>
          <w:numId w:val="2"/>
        </w:numPr>
        <w:ind w:left="1440" w:hanging="360"/>
        <w:rPr>
          <w:rFonts w:hint="default" w:hAnsi="Arial" w:cs="Arial" w:asciiTheme="minorAscii"/>
          <w:u w:val="none"/>
        </w:rPr>
      </w:pPr>
      <w:r>
        <w:rPr>
          <w:rFonts w:hint="default" w:hAnsi="Arial" w:cs="Arial" w:asciiTheme="minorAscii"/>
          <w:rtl w:val="0"/>
        </w:rPr>
        <w:t xml:space="preserve">Maternity leave </w:t>
      </w:r>
    </w:p>
    <w:p>
      <w:pPr>
        <w:numPr>
          <w:ilvl w:val="0"/>
          <w:numId w:val="2"/>
        </w:numPr>
        <w:ind w:left="720" w:hanging="360"/>
        <w:contextualSpacing w:val="0"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 xml:space="preserve">What are your current working hours? </w:t>
      </w:r>
    </w:p>
    <w:p>
      <w:pPr>
        <w:contextualSpacing w:val="0"/>
        <w:rPr>
          <w:rFonts w:hint="default" w:hAnsi="Arial" w:cs="Arial" w:asciiTheme="minorAscii"/>
        </w:rPr>
      </w:pPr>
    </w:p>
    <w:p>
      <w:pPr>
        <w:contextualSpacing w:val="0"/>
        <w:rPr>
          <w:rFonts w:hint="default" w:hAnsi="Arial" w:cs="Arial" w:asciiTheme="minorAscii"/>
          <w:b/>
          <w:bCs/>
        </w:rPr>
      </w:pPr>
      <w:r>
        <w:rPr>
          <w:rFonts w:hint="default" w:hAnsi="Arial" w:cs="Arial" w:asciiTheme="minorAscii"/>
          <w:b/>
          <w:bCs/>
          <w:rtl w:val="0"/>
        </w:rPr>
        <w:t xml:space="preserve">Your wishlist- </w:t>
      </w:r>
    </w:p>
    <w:p>
      <w:pPr>
        <w:numPr>
          <w:ilvl w:val="0"/>
          <w:numId w:val="3"/>
        </w:numPr>
        <w:ind w:left="720" w:hanging="360"/>
        <w:contextualSpacing/>
        <w:rPr>
          <w:rFonts w:hint="default" w:hAnsi="Arial" w:cs="Arial" w:asciiTheme="minorAscii"/>
          <w:u w:val="none"/>
        </w:rPr>
      </w:pPr>
      <w:r>
        <w:rPr>
          <w:rFonts w:hint="default" w:hAnsi="Arial" w:cs="Arial" w:asciiTheme="minorAscii"/>
          <w:rtl w:val="0"/>
        </w:rPr>
        <w:t xml:space="preserve">Why are you leaving your current position? what are you looking for in the next position that is lacking in your current position? </w:t>
      </w:r>
    </w:p>
    <w:p>
      <w:pPr>
        <w:numPr>
          <w:ilvl w:val="0"/>
          <w:numId w:val="3"/>
        </w:numPr>
        <w:ind w:left="720" w:hanging="360"/>
        <w:contextualSpacing/>
        <w:rPr>
          <w:rFonts w:hint="default" w:hAnsi="Arial" w:cs="Arial" w:asciiTheme="minorAscii"/>
          <w:u w:val="none"/>
        </w:rPr>
      </w:pPr>
      <w:r>
        <w:rPr>
          <w:rFonts w:hint="default" w:hAnsi="Arial" w:cs="Arial" w:asciiTheme="minorAscii"/>
          <w:rtl w:val="0"/>
        </w:rPr>
        <w:t>Are you willing to relocate? If yes, what are you looking for in your next location?</w:t>
      </w:r>
    </w:p>
    <w:p>
      <w:pPr>
        <w:numPr>
          <w:ilvl w:val="0"/>
          <w:numId w:val="3"/>
        </w:numPr>
        <w:ind w:left="720" w:hanging="360"/>
        <w:contextualSpacing/>
        <w:rPr>
          <w:rFonts w:hint="default" w:hAnsi="Arial" w:cs="Arial" w:asciiTheme="minorAscii"/>
          <w:u w:val="none"/>
        </w:rPr>
      </w:pPr>
      <w:r>
        <w:rPr>
          <w:rFonts w:hint="default" w:hAnsi="Arial" w:cs="Arial" w:asciiTheme="minorAscii"/>
          <w:rtl w:val="0"/>
        </w:rPr>
        <w:t>What is your ideal working time per week? Weekends? On call?</w:t>
      </w:r>
    </w:p>
    <w:p>
      <w:pPr>
        <w:numPr>
          <w:ilvl w:val="0"/>
          <w:numId w:val="3"/>
        </w:numPr>
        <w:ind w:left="720" w:hanging="360"/>
        <w:contextualSpacing/>
        <w:rPr>
          <w:rFonts w:hint="default" w:hAnsi="Arial" w:cs="Arial" w:asciiTheme="minorAscii"/>
          <w:u w:val="none"/>
        </w:rPr>
      </w:pPr>
      <w:r>
        <w:rPr>
          <w:rFonts w:hint="default" w:hAnsi="Arial" w:cs="Arial" w:asciiTheme="minorAscii"/>
          <w:rtl w:val="0"/>
        </w:rPr>
        <w:t>What is your maximum acceptable commute time?</w:t>
      </w:r>
    </w:p>
    <w:p>
      <w:pPr>
        <w:numPr>
          <w:ilvl w:val="0"/>
          <w:numId w:val="3"/>
        </w:numPr>
        <w:ind w:left="720" w:hanging="360"/>
        <w:contextualSpacing/>
        <w:rPr>
          <w:rFonts w:hint="default" w:hAnsi="Arial" w:cs="Arial" w:asciiTheme="minorAscii"/>
          <w:u w:val="none"/>
        </w:rPr>
      </w:pPr>
      <w:r>
        <w:rPr>
          <w:rFonts w:hint="default" w:hAnsi="Arial" w:cs="Arial" w:asciiTheme="minorAscii"/>
          <w:rtl w:val="0"/>
        </w:rPr>
        <w:t xml:space="preserve">What are your salary, PTO  and benefit expectations? </w:t>
      </w:r>
    </w:p>
    <w:p>
      <w:pPr>
        <w:numPr>
          <w:ilvl w:val="0"/>
          <w:numId w:val="3"/>
        </w:numPr>
        <w:ind w:left="720" w:hanging="360"/>
        <w:contextualSpacing/>
        <w:rPr>
          <w:rFonts w:hint="default" w:hAnsi="Arial" w:cs="Arial" w:asciiTheme="minorAscii"/>
          <w:u w:val="none"/>
        </w:rPr>
      </w:pPr>
      <w:r>
        <w:rPr>
          <w:rFonts w:hint="default" w:hAnsi="Arial" w:cs="Arial" w:asciiTheme="minorAscii"/>
          <w:rtl w:val="0"/>
        </w:rPr>
        <w:t>Do you have any promotion or ownership interest or expectations?</w:t>
      </w:r>
    </w:p>
    <w:p>
      <w:pPr>
        <w:numPr>
          <w:ilvl w:val="0"/>
          <w:numId w:val="3"/>
        </w:numPr>
        <w:ind w:left="720" w:hanging="360"/>
        <w:contextualSpacing/>
        <w:rPr>
          <w:rFonts w:hint="default" w:hAnsi="Arial" w:cs="Arial" w:asciiTheme="minorAscii"/>
          <w:u w:val="none"/>
        </w:rPr>
      </w:pPr>
      <w:r>
        <w:rPr>
          <w:rFonts w:hint="default" w:hAnsi="Arial" w:cs="Arial" w:asciiTheme="minorAscii"/>
          <w:rtl w:val="0"/>
        </w:rPr>
        <w:t xml:space="preserve">When would you be able to start the new position?  </w:t>
      </w:r>
    </w:p>
    <w:p>
      <w:pPr>
        <w:numPr>
          <w:ilvl w:val="0"/>
          <w:numId w:val="3"/>
        </w:numPr>
        <w:ind w:left="720" w:hanging="360"/>
        <w:contextualSpacing/>
        <w:rPr>
          <w:rFonts w:hint="default" w:hAnsi="Arial" w:cs="Arial" w:asciiTheme="minorAscii"/>
          <w:u w:val="none"/>
        </w:rPr>
      </w:pPr>
      <w:r>
        <w:rPr>
          <w:rFonts w:hint="default" w:hAnsi="Arial" w:cs="Arial" w:asciiTheme="minorAscii"/>
          <w:rtl w:val="0"/>
        </w:rPr>
        <w:t xml:space="preserve">Please describe your ideal workplace. Doctor to tech ratio/ equipment/ responsibilities/ appointment time/ support system etc. </w:t>
      </w:r>
    </w:p>
    <w:p>
      <w:pPr>
        <w:numPr>
          <w:ilvl w:val="0"/>
          <w:numId w:val="3"/>
        </w:numPr>
        <w:ind w:left="720" w:hanging="360"/>
        <w:contextualSpacing/>
        <w:rPr>
          <w:rFonts w:hint="default" w:hAnsi="Arial" w:cs="Arial" w:asciiTheme="minorAscii"/>
        </w:rPr>
      </w:pPr>
      <w:r>
        <w:rPr>
          <w:rFonts w:hint="default" w:hAnsi="Arial" w:cs="Arial" w:asciiTheme="minorAscii"/>
          <w:rtl w:val="0"/>
        </w:rPr>
        <w:t xml:space="preserve">Off the top of your head, are there any companies that you would like to and not like to work for? Why? </w:t>
      </w:r>
    </w:p>
    <w:p>
      <w:pPr>
        <w:numPr>
          <w:ilvl w:val="0"/>
          <w:numId w:val="3"/>
        </w:numPr>
        <w:ind w:left="720" w:hanging="360"/>
        <w:contextualSpacing/>
        <w:rPr>
          <w:u w:val="none"/>
        </w:rPr>
      </w:pPr>
      <w:r>
        <w:rPr>
          <w:rFonts w:hint="default" w:hAnsi="Arial" w:cs="Arial" w:asciiTheme="minorAscii"/>
          <w:rtl w:val="0"/>
        </w:rPr>
        <w:t xml:space="preserve">Questions for future clinic? Comments? </w:t>
      </w:r>
      <w:r>
        <w:rPr>
          <w:rtl w:val="0"/>
        </w:rPr>
        <w:t xml:space="preserve"> </w:t>
      </w:r>
    </w:p>
    <w:sectPr>
      <w:pgSz w:w="11906" w:h="16838"/>
      <w:pgMar w:top="1134" w:right="1134" w:bottom="1134" w:left="1134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eration Serif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080" w:hanging="360"/>
      </w:pPr>
    </w:lvl>
    <w:lvl w:ilvl="2" w:tentative="0">
      <w:start w:val="1"/>
      <w:numFmt w:val="decimal"/>
      <w:lvlText w:val="%3."/>
      <w:lvlJc w:val="left"/>
      <w:pPr>
        <w:ind w:left="1440" w:hanging="360"/>
      </w:pPr>
    </w:lvl>
    <w:lvl w:ilvl="3" w:tentative="0">
      <w:start w:val="1"/>
      <w:numFmt w:val="decimal"/>
      <w:lvlText w:val="%4."/>
      <w:lvlJc w:val="left"/>
      <w:pPr>
        <w:ind w:left="1800" w:hanging="360"/>
      </w:pPr>
    </w:lvl>
    <w:lvl w:ilvl="4" w:tentative="0">
      <w:start w:val="1"/>
      <w:numFmt w:val="decimal"/>
      <w:lvlText w:val="%5."/>
      <w:lvlJc w:val="left"/>
      <w:pPr>
        <w:ind w:left="2160" w:hanging="360"/>
      </w:pPr>
    </w:lvl>
    <w:lvl w:ilvl="5" w:tentative="0">
      <w:start w:val="1"/>
      <w:numFmt w:val="decimal"/>
      <w:lvlText w:val="%6."/>
      <w:lvlJc w:val="left"/>
      <w:pPr>
        <w:ind w:left="2520" w:hanging="360"/>
      </w:pPr>
    </w:lvl>
    <w:lvl w:ilvl="6" w:tentative="0">
      <w:start w:val="1"/>
      <w:numFmt w:val="decimal"/>
      <w:lvlText w:val="%7."/>
      <w:lvlJc w:val="left"/>
      <w:pPr>
        <w:ind w:left="2880" w:hanging="360"/>
      </w:pPr>
    </w:lvl>
    <w:lvl w:ilvl="7" w:tentative="0">
      <w:start w:val="1"/>
      <w:numFmt w:val="decimal"/>
      <w:lvlText w:val="%8."/>
      <w:lvlJc w:val="left"/>
      <w:pPr>
        <w:ind w:left="3240" w:hanging="360"/>
      </w:pPr>
    </w:lvl>
    <w:lvl w:ilvl="8" w:tentative="0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1BBF1A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Liberation Serif" w:cs="Liberation Serif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Liberation Serif" w:hAnsi="Liberation Serif" w:eastAsia="Liberation Serif" w:cs="Liberation Serif"/>
      <w:sz w:val="24"/>
      <w:szCs w:val="24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Office_10.2.0.6020_F1E327BC-269C-435d-A152-05C5408002CA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2018-05-21T02:00:21Z</dcterms:created>
  <dc:creator>Fenway Chang</dc:creator>
  <cp:lastModifiedBy>Fenway Chang</cp:lastModifiedBy>
  <dcterms:modified xsi:type="dcterms:W3CDTF">2018-05-21T02:04:37Z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